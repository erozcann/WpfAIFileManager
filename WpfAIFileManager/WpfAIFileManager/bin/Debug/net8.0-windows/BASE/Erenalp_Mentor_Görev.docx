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Görev Teslim Dokümanı: Mentor Adayları ile İletişim Kurma</w:t>
      </w:r>
    </w:p>
    <w:p>
      <w:r>
        <w:t>Tarih: 30.06.2025</w:t>
      </w:r>
    </w:p>
    <w:p>
      <w:r>
        <w:t>Adınız ve Soyadınız: Erenalp Özcan</w:t>
      </w:r>
    </w:p>
    <w:p>
      <w:pPr>
        <w:pStyle w:val="Heading2"/>
      </w:pPr>
      <w:r>
        <w:t>1. Ön Yazı</w:t>
      </w:r>
    </w:p>
    <w:p>
      <w:r>
        <w:t>Hazırladığınız Ön Yazı:</w:t>
      </w:r>
    </w:p>
    <w:p>
      <w:r>
        <w:t>Merhaba {mentor_name},</w:t>
        <w:br/>
        <w:br/>
        <w:t>Ben Erenalp Özcan, Kocaeli Üniversitesi Bilgisayar Mühendisliği 4. sınıf öğrencisiyim. .NET Core, Web API ve yazılım mimarisi üzerine yoğunlaşarak kariyerime kurumsal bir yazılım geliştirici olarak başlamak istiyorum. Açık kaynak projelerde aktif rol alıyor, bootcamp ve staj programlarıyla teknik ve liderlik becerilerimi geliştirmeye devam ediyorum.</w:t>
        <w:br/>
        <w:br/>
        <w:t>Sizi, {mentor_reason} konularındaki uzmanlığınızdan dolayı mentor olarak seçmek istedim. Kod kalitesi, sistem tasarımı ve kariyer planlama hakkında deneyimlerinizden faydalanarak, profesyonel hayata güçlü bir başlangıç yapmak istiyorum.</w:t>
        <w:br/>
        <w:br/>
        <w:t>Eğer mümkünse aylık kısa görüşmeler yaparak projelerime geri bildirimde bulunmanız ve kariyer adanıma yönelik yol gösterici tavsiyeler paylaşmanız benim için çok değerli olacaktır.</w:t>
        <w:br/>
        <w:br/>
        <w:t>Zaman ayırdığınız için şimdiden teşekkür ederim. Size uygun bir zamanda kısaca tanışmak isterim.</w:t>
        <w:br/>
        <w:br/>
        <w:t>Saygılarımla,</w:t>
        <w:br/>
        <w:t>Erenalp Özcan</w:t>
        <w:br/>
        <w:t>LinkedIn: linkedin.com/in/erenalpözcan/</w:t>
      </w:r>
    </w:p>
    <w:p>
      <w:pPr>
        <w:pStyle w:val="Heading2"/>
      </w:pPr>
      <w:r>
        <w:t>2. Mentor Adayları Listesi</w:t>
      </w:r>
    </w:p>
    <w:tbl>
      <w:tblPr>
        <w:tblW w:type="auto" w:w="0"/>
        <w:tblLook w:firstColumn="1" w:firstRow="1" w:lastColumn="0" w:lastRow="0" w:noHBand="0" w:noVBand="1" w:val="04A0"/>
      </w:tblPr>
      <w:tblGrid>
        <w:gridCol w:w="2160"/>
        <w:gridCol w:w="2160"/>
        <w:gridCol w:w="2160"/>
        <w:gridCol w:w="2160"/>
      </w:tblGrid>
      <w:tr>
        <w:tc>
          <w:tcPr>
            <w:tcW w:type="dxa" w:w="2160"/>
          </w:tcPr>
          <w:p>
            <w:r>
              <w:t>Mentor Adı</w:t>
            </w:r>
          </w:p>
        </w:tc>
        <w:tc>
          <w:tcPr>
            <w:tcW w:type="dxa" w:w="2160"/>
          </w:tcPr>
          <w:p>
            <w:r>
              <w:t>Pozisyon &amp; Şirket</w:t>
            </w:r>
          </w:p>
        </w:tc>
        <w:tc>
          <w:tcPr>
            <w:tcW w:type="dxa" w:w="2160"/>
          </w:tcPr>
          <w:p>
            <w:r>
              <w:t>İletişim Kanalı</w:t>
            </w:r>
          </w:p>
        </w:tc>
        <w:tc>
          <w:tcPr>
            <w:tcW w:type="dxa" w:w="2160"/>
          </w:tcPr>
          <w:p>
            <w:r>
              <w:t>Durum</w:t>
            </w:r>
          </w:p>
        </w:tc>
      </w:tr>
      <w:tr>
        <w:tc>
          <w:tcPr>
            <w:tcW w:type="dxa" w:w="2160"/>
          </w:tcPr>
          <w:p>
            <w:r>
              <w:t>Murat Dinç</w:t>
            </w:r>
          </w:p>
        </w:tc>
        <w:tc>
          <w:tcPr>
            <w:tcW w:type="dxa" w:w="2160"/>
          </w:tcPr>
          <w:p>
            <w:r>
              <w:t>Software Architecture Manager – DİAS Teknoloji</w:t>
            </w:r>
          </w:p>
        </w:tc>
        <w:tc>
          <w:tcPr>
            <w:tcW w:type="dxa" w:w="2160"/>
          </w:tcPr>
          <w:p>
            <w:r>
              <w:t>LinkedIn</w:t>
            </w:r>
          </w:p>
        </w:tc>
        <w:tc>
          <w:tcPr>
            <w:tcW w:type="dxa" w:w="2160"/>
          </w:tcPr>
          <w:p>
            <w:r>
              <w:t>Beklemede</w:t>
            </w:r>
          </w:p>
        </w:tc>
      </w:tr>
      <w:tr>
        <w:tc>
          <w:tcPr>
            <w:tcW w:type="dxa" w:w="2160"/>
          </w:tcPr>
          <w:p>
            <w:r>
              <w:t>Ekrem Kangal</w:t>
            </w:r>
          </w:p>
        </w:tc>
        <w:tc>
          <w:tcPr>
            <w:tcW w:type="dxa" w:w="2160"/>
          </w:tcPr>
          <w:p>
            <w:r>
              <w:t>Yazılım Mimarı – T.C. Sağlık Bakanlığı</w:t>
            </w:r>
          </w:p>
        </w:tc>
        <w:tc>
          <w:tcPr>
            <w:tcW w:type="dxa" w:w="2160"/>
          </w:tcPr>
          <w:p>
            <w:r>
              <w:t>LinkedIn</w:t>
            </w:r>
          </w:p>
        </w:tc>
        <w:tc>
          <w:tcPr>
            <w:tcW w:type="dxa" w:w="2160"/>
          </w:tcPr>
          <w:p>
            <w:r>
              <w:t>Beklemede</w:t>
            </w:r>
          </w:p>
        </w:tc>
      </w:tr>
      <w:tr>
        <w:tc>
          <w:tcPr>
            <w:tcW w:type="dxa" w:w="2160"/>
          </w:tcPr>
          <w:p>
            <w:r>
              <w:t>Hakan Çelik</w:t>
            </w:r>
          </w:p>
        </w:tc>
        <w:tc>
          <w:tcPr>
            <w:tcW w:type="dxa" w:w="2160"/>
          </w:tcPr>
          <w:p>
            <w:r>
              <w:t>Solution Architect – Freelance</w:t>
            </w:r>
          </w:p>
        </w:tc>
        <w:tc>
          <w:tcPr>
            <w:tcW w:type="dxa" w:w="2160"/>
          </w:tcPr>
          <w:p>
            <w:r>
              <w:t>LinkedIn</w:t>
            </w:r>
          </w:p>
        </w:tc>
        <w:tc>
          <w:tcPr>
            <w:tcW w:type="dxa" w:w="2160"/>
          </w:tcPr>
          <w:p>
            <w:r>
              <w:t>Beklemede</w:t>
            </w:r>
          </w:p>
        </w:tc>
      </w:tr>
      <w:tr>
        <w:tc>
          <w:tcPr>
            <w:tcW w:type="dxa" w:w="2160"/>
          </w:tcPr>
          <w:p>
            <w:r>
              <w:t>Özgür Çavuşoğulları</w:t>
            </w:r>
          </w:p>
        </w:tc>
        <w:tc>
          <w:tcPr>
            <w:tcW w:type="dxa" w:w="2160"/>
          </w:tcPr>
          <w:p>
            <w:r>
              <w:t>Software Architect – Biletinial</w:t>
            </w:r>
          </w:p>
        </w:tc>
        <w:tc>
          <w:tcPr>
            <w:tcW w:type="dxa" w:w="2160"/>
          </w:tcPr>
          <w:p>
            <w:r>
              <w:t>LinkedIn</w:t>
            </w:r>
          </w:p>
        </w:tc>
        <w:tc>
          <w:tcPr>
            <w:tcW w:type="dxa" w:w="2160"/>
          </w:tcPr>
          <w:p>
            <w:r>
              <w:t>Beklemede</w:t>
            </w:r>
          </w:p>
        </w:tc>
      </w:tr>
      <w:tr>
        <w:tc>
          <w:tcPr>
            <w:tcW w:type="dxa" w:w="2160"/>
          </w:tcPr>
          <w:p>
            <w:r>
              <w:t>Onur Cıl</w:t>
            </w:r>
          </w:p>
        </w:tc>
        <w:tc>
          <w:tcPr>
            <w:tcW w:type="dxa" w:w="2160"/>
          </w:tcPr>
          <w:p>
            <w:r>
              <w:t>Software Architect – Evrim Software</w:t>
            </w:r>
          </w:p>
        </w:tc>
        <w:tc>
          <w:tcPr>
            <w:tcW w:type="dxa" w:w="2160"/>
          </w:tcPr>
          <w:p>
            <w:r>
              <w:t>LinkedIn</w:t>
            </w:r>
          </w:p>
        </w:tc>
        <w:tc>
          <w:tcPr>
            <w:tcW w:type="dxa" w:w="2160"/>
          </w:tcPr>
          <w:p>
            <w:r>
              <w:t>Beklemede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